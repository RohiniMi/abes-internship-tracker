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C1CA2" w14:textId="77777777" w:rsidR="00750936" w:rsidRDefault="00000000">
      <w:pPr>
        <w:spacing w:before="226"/>
        <w:ind w:left="2614" w:right="2610"/>
        <w:jc w:val="center"/>
        <w:rPr>
          <w:rFonts w:ascii="Arial MT"/>
          <w:sz w:val="28"/>
        </w:rPr>
      </w:pPr>
      <w:r>
        <w:rPr>
          <w:rFonts w:ascii="Arial MT"/>
          <w:noProof/>
          <w:sz w:val="28"/>
        </w:rPr>
        <w:drawing>
          <wp:anchor distT="0" distB="0" distL="0" distR="0" simplePos="0" relativeHeight="251652096" behindDoc="0" locked="0" layoutInCell="1" allowOverlap="1" wp14:anchorId="26F51794" wp14:editId="23964922">
            <wp:simplePos x="0" y="0"/>
            <wp:positionH relativeFrom="page">
              <wp:posOffset>966470</wp:posOffset>
            </wp:positionH>
            <wp:positionV relativeFrom="paragraph">
              <wp:posOffset>6350</wp:posOffset>
            </wp:positionV>
            <wp:extent cx="669290" cy="858520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12" cy="858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8"/>
        </w:rPr>
        <w:t>ABES</w:t>
      </w:r>
      <w:r>
        <w:rPr>
          <w:rFonts w:ascii="Arial MT"/>
          <w:spacing w:val="-2"/>
          <w:sz w:val="28"/>
        </w:rPr>
        <w:t xml:space="preserve"> GROUP</w:t>
      </w:r>
    </w:p>
    <w:p w14:paraId="4E733DEE" w14:textId="77777777" w:rsidR="00750936" w:rsidRDefault="00750936">
      <w:pPr>
        <w:pStyle w:val="BodyText"/>
        <w:spacing w:before="98"/>
        <w:rPr>
          <w:rFonts w:ascii="Arial MT"/>
          <w:sz w:val="28"/>
        </w:rPr>
      </w:pPr>
    </w:p>
    <w:p w14:paraId="361BAD73" w14:textId="77777777" w:rsidR="00750936" w:rsidRDefault="00000000">
      <w:pPr>
        <w:spacing w:line="276" w:lineRule="auto"/>
        <w:ind w:left="2612" w:right="2610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ABES</w:t>
      </w:r>
      <w:r>
        <w:rPr>
          <w:rFonts w:ascii="Arial MT"/>
          <w:spacing w:val="-17"/>
          <w:sz w:val="28"/>
        </w:rPr>
        <w:t xml:space="preserve"> </w:t>
      </w:r>
      <w:r>
        <w:rPr>
          <w:rFonts w:ascii="Arial MT"/>
          <w:sz w:val="28"/>
        </w:rPr>
        <w:t>ENGINEERING</w:t>
      </w:r>
      <w:r>
        <w:rPr>
          <w:rFonts w:ascii="Arial MT"/>
          <w:spacing w:val="-18"/>
          <w:sz w:val="28"/>
        </w:rPr>
        <w:t xml:space="preserve"> </w:t>
      </w:r>
      <w:r>
        <w:rPr>
          <w:rFonts w:ascii="Arial MT"/>
          <w:sz w:val="28"/>
        </w:rPr>
        <w:t>COLLEGE ABES BUSINESS SCHOOL</w:t>
      </w:r>
    </w:p>
    <w:p w14:paraId="5ED9F462" w14:textId="77777777" w:rsidR="00750936" w:rsidRDefault="00000000">
      <w:pPr>
        <w:pStyle w:val="Title"/>
      </w:pPr>
      <w:r>
        <w:rPr>
          <w:spacing w:val="-2"/>
        </w:rPr>
        <w:t>Policy</w:t>
      </w:r>
    </w:p>
    <w:p w14:paraId="6A814B1C" w14:textId="77777777" w:rsidR="00750936" w:rsidRDefault="00750936" w:rsidP="00783C05">
      <w:pPr>
        <w:pStyle w:val="BodyText"/>
        <w:spacing w:before="202" w:after="1"/>
        <w:ind w:left="142"/>
        <w:rPr>
          <w:rFonts w:ascii="Arial MT"/>
          <w:sz w:val="20"/>
        </w:rPr>
      </w:pPr>
    </w:p>
    <w:p w14:paraId="7D2B6682" w14:textId="77777777" w:rsidR="00750936" w:rsidRDefault="00000000">
      <w:pPr>
        <w:pStyle w:val="BodyText"/>
        <w:spacing w:line="20" w:lineRule="exact"/>
        <w:ind w:left="-8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578051F3" wp14:editId="70D4C4BF">
                <wp:extent cx="6261100" cy="10160"/>
                <wp:effectExtent l="9525" t="0" r="0" b="889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1100" cy="10160"/>
                          <a:chOff x="0" y="0"/>
                          <a:chExt cx="6261100" cy="1016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6251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1575" h="635">
                                <a:moveTo>
                                  <a:pt x="0" y="0"/>
                                </a:moveTo>
                                <a:lnTo>
                                  <a:pt x="6251575" y="63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52486" id="Group 6" o:spid="_x0000_s1026" style="width:493pt;height:.8pt;mso-position-horizontal-relative:char;mso-position-vertical-relative:line" coordsize="6261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">
                <v:shape id="Graphic 7" o:spid="_x0000_s1027" style="position:absolute;left:47;top:47;width:62516;height:13;visibility:visible;mso-wrap-style:square;v-text-anchor:top" coordsize="625157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" path="m,l6251575,634e" filled="f">
                  <v:path arrowok="t"/>
                </v:shape>
                <w10:anchorlock/>
              </v:group>
            </w:pict>
          </mc:Fallback>
        </mc:AlternateContent>
      </w:r>
    </w:p>
    <w:p w14:paraId="7AB9C42D" w14:textId="2893B568" w:rsidR="00E820B4" w:rsidRDefault="00000000" w:rsidP="00E820B4">
      <w:pPr>
        <w:tabs>
          <w:tab w:val="left" w:pos="6841"/>
        </w:tabs>
        <w:spacing w:line="285" w:lineRule="auto"/>
        <w:ind w:left="6841" w:right="547" w:hanging="6481"/>
        <w:rPr>
          <w:sz w:val="24"/>
        </w:rPr>
      </w:pPr>
      <w:r>
        <w:rPr>
          <w:b/>
          <w:sz w:val="24"/>
        </w:rPr>
        <w:t>Circular On:</w:t>
      </w:r>
      <w:r>
        <w:rPr>
          <w:b/>
          <w:spacing w:val="40"/>
          <w:sz w:val="24"/>
        </w:rPr>
        <w:t xml:space="preserve"> </w:t>
      </w:r>
      <w:r w:rsidR="00B67986">
        <w:t>AMCAT Assessment Exemption Policy</w:t>
      </w:r>
      <w:r>
        <w:rPr>
          <w:sz w:val="24"/>
        </w:rPr>
        <w:tab/>
      </w:r>
      <w:r>
        <w:rPr>
          <w:b/>
          <w:position w:val="1"/>
          <w:sz w:val="24"/>
        </w:rPr>
        <w:t xml:space="preserve">Ref. </w:t>
      </w:r>
      <w:r>
        <w:rPr>
          <w:b/>
          <w:sz w:val="24"/>
        </w:rPr>
        <w:t xml:space="preserve">No- </w:t>
      </w:r>
    </w:p>
    <w:p w14:paraId="0F7C4693" w14:textId="77777777" w:rsidR="00E820B4" w:rsidRDefault="00E820B4" w:rsidP="00E820B4">
      <w:pPr>
        <w:tabs>
          <w:tab w:val="left" w:pos="6841"/>
        </w:tabs>
        <w:spacing w:line="285" w:lineRule="auto"/>
        <w:ind w:left="6841" w:right="547" w:hanging="6481"/>
        <w:rPr>
          <w:b/>
          <w:spacing w:val="-13"/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</w:t>
      </w:r>
      <w:r w:rsidR="00000000">
        <w:rPr>
          <w:b/>
          <w:sz w:val="24"/>
        </w:rPr>
        <w:t>Date</w:t>
      </w:r>
      <w:r w:rsidR="00000000">
        <w:rPr>
          <w:b/>
          <w:spacing w:val="-13"/>
          <w:sz w:val="24"/>
        </w:rPr>
        <w:t xml:space="preserve"> </w:t>
      </w:r>
      <w:r w:rsidR="00000000">
        <w:rPr>
          <w:b/>
          <w:sz w:val="24"/>
        </w:rPr>
        <w:t>of</w:t>
      </w:r>
      <w:r w:rsidR="00000000">
        <w:rPr>
          <w:b/>
          <w:spacing w:val="-13"/>
          <w:sz w:val="24"/>
        </w:rPr>
        <w:t xml:space="preserve"> </w:t>
      </w:r>
      <w:r w:rsidR="00000000">
        <w:rPr>
          <w:b/>
          <w:sz w:val="24"/>
        </w:rPr>
        <w:t>Issue:</w:t>
      </w:r>
      <w:r w:rsidR="00000000">
        <w:rPr>
          <w:b/>
          <w:spacing w:val="-13"/>
          <w:sz w:val="24"/>
        </w:rPr>
        <w:t xml:space="preserve"> </w:t>
      </w:r>
    </w:p>
    <w:p w14:paraId="0508744E" w14:textId="1F66856F" w:rsidR="00750936" w:rsidRDefault="00E820B4" w:rsidP="00E820B4">
      <w:pPr>
        <w:tabs>
          <w:tab w:val="left" w:pos="6841"/>
        </w:tabs>
        <w:spacing w:line="285" w:lineRule="auto"/>
        <w:ind w:left="6841" w:right="547" w:hanging="6481"/>
        <w:rPr>
          <w:sz w:val="24"/>
        </w:rPr>
      </w:pPr>
      <w:r>
        <w:rPr>
          <w:b/>
          <w:spacing w:val="-13"/>
          <w:sz w:val="24"/>
        </w:rPr>
        <w:t xml:space="preserve">                                                                                                                                                                  </w:t>
      </w:r>
      <w:r w:rsidR="00000000">
        <w:rPr>
          <w:b/>
          <w:sz w:val="24"/>
        </w:rPr>
        <w:t xml:space="preserve">Version No.: </w:t>
      </w:r>
    </w:p>
    <w:p w14:paraId="3062772E" w14:textId="3061481B" w:rsidR="00750936" w:rsidRDefault="00000000" w:rsidP="00E820B4">
      <w:pPr>
        <w:pStyle w:val="Heading1"/>
        <w:spacing w:line="285" w:lineRule="auto"/>
        <w:ind w:left="6841" w:right="634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2D8CBBB0" wp14:editId="0B0922C9">
                <wp:simplePos x="0" y="0"/>
                <wp:positionH relativeFrom="page">
                  <wp:posOffset>692150</wp:posOffset>
                </wp:positionH>
                <wp:positionV relativeFrom="paragraph">
                  <wp:posOffset>615950</wp:posOffset>
                </wp:positionV>
                <wp:extent cx="6251575" cy="1270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1575" h="635">
                              <a:moveTo>
                                <a:pt x="0" y="0"/>
                              </a:moveTo>
                              <a:lnTo>
                                <a:pt x="6251575" y="63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51FA5" id="Graphic 8" o:spid="_x0000_s1026" style="position:absolute;margin-left:54.5pt;margin-top:48.5pt;width:492.25pt;height:.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157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" path="m,l6251575,634e" filled="f">
                <v:path arrowok="t"/>
                <w10:wrap anchorx="page"/>
              </v:shape>
            </w:pict>
          </mc:Fallback>
        </mc:AlternateContent>
      </w:r>
      <w:r>
        <w:t>Next Review Date: Updated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 xml:space="preserve">Repository: Page No. </w:t>
      </w:r>
      <w:r>
        <w:rPr>
          <w:b w:val="0"/>
        </w:rPr>
        <w:t xml:space="preserve">1 to </w:t>
      </w:r>
      <w:r w:rsidR="00BF0FE2">
        <w:rPr>
          <w:b w:val="0"/>
        </w:rPr>
        <w:t>3</w:t>
      </w:r>
    </w:p>
    <w:p w14:paraId="4C82E4F2" w14:textId="77777777" w:rsidR="00750936" w:rsidRDefault="00750936">
      <w:pPr>
        <w:pStyle w:val="BodyText"/>
        <w:spacing w:before="31"/>
      </w:pPr>
    </w:p>
    <w:p w14:paraId="5495EB75" w14:textId="52D5F5D3" w:rsidR="00750936" w:rsidRDefault="00000000">
      <w:pPr>
        <w:pStyle w:val="BodyText"/>
        <w:ind w:left="360"/>
      </w:pPr>
      <w:r>
        <w:rPr>
          <w:b/>
        </w:rPr>
        <w:t>Subject</w:t>
      </w:r>
      <w:r>
        <w:t>:</w:t>
      </w:r>
      <w:r>
        <w:rPr>
          <w:spacing w:val="16"/>
        </w:rPr>
        <w:t xml:space="preserve"> </w:t>
      </w:r>
      <w:r w:rsidR="00E820B4">
        <w:rPr>
          <w:spacing w:val="16"/>
        </w:rPr>
        <w:t xml:space="preserve">Implementation of </w:t>
      </w:r>
      <w:r w:rsidR="00E820B4">
        <w:t>AMCAT Assessment Exemption Policy</w:t>
      </w:r>
    </w:p>
    <w:p w14:paraId="1676D5A7" w14:textId="77777777" w:rsidR="00750936" w:rsidRDefault="00000000">
      <w:pPr>
        <w:pStyle w:val="BodyText"/>
        <w:spacing w:before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888364F" wp14:editId="1C9864DF">
                <wp:simplePos x="0" y="0"/>
                <wp:positionH relativeFrom="page">
                  <wp:posOffset>692150</wp:posOffset>
                </wp:positionH>
                <wp:positionV relativeFrom="paragraph">
                  <wp:posOffset>250190</wp:posOffset>
                </wp:positionV>
                <wp:extent cx="6251575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1575" h="635">
                              <a:moveTo>
                                <a:pt x="0" y="0"/>
                              </a:moveTo>
                              <a:lnTo>
                                <a:pt x="6251575" y="63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4DF3D" id="Graphic 9" o:spid="_x0000_s1026" style="position:absolute;margin-left:54.5pt;margin-top:19.7pt;width:492.25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157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" path="m,l6251575,634e" filled="f">
                <v:path arrowok="t"/>
                <w10:wrap type="topAndBottom" anchorx="page"/>
              </v:shape>
            </w:pict>
          </mc:Fallback>
        </mc:AlternateContent>
      </w:r>
    </w:p>
    <w:p w14:paraId="67EF1B97" w14:textId="77777777" w:rsidR="00750936" w:rsidRDefault="00750936">
      <w:pPr>
        <w:pStyle w:val="BodyText"/>
        <w:spacing w:before="7"/>
      </w:pPr>
    </w:p>
    <w:p w14:paraId="5B026B56" w14:textId="49F7BA9B" w:rsidR="00750936" w:rsidRDefault="00783C05" w:rsidP="00783C05">
      <w:pPr>
        <w:tabs>
          <w:tab w:val="left" w:pos="6841"/>
          <w:tab w:val="left" w:pos="8480"/>
          <w:tab w:val="left" w:pos="8977"/>
          <w:tab w:val="left" w:pos="9834"/>
        </w:tabs>
        <w:jc w:val="right"/>
        <w:rPr>
          <w:sz w:val="24"/>
        </w:rPr>
      </w:pPr>
      <w:r>
        <w:rPr>
          <w:b/>
          <w:sz w:val="24"/>
        </w:rPr>
        <w:t xml:space="preserve">         </w:t>
      </w:r>
      <w:r w:rsidR="00000000">
        <w:rPr>
          <w:b/>
          <w:sz w:val="24"/>
        </w:rPr>
        <w:t>From:</w:t>
      </w:r>
      <w:r w:rsidR="00000000">
        <w:rPr>
          <w:b/>
          <w:spacing w:val="-12"/>
          <w:sz w:val="24"/>
        </w:rPr>
        <w:t xml:space="preserve"> </w:t>
      </w:r>
      <w:r w:rsidR="00E820B4" w:rsidRPr="00E820B4">
        <w:rPr>
          <w:sz w:val="24"/>
        </w:rPr>
        <w:t>Academic Affairs</w:t>
      </w:r>
      <w:r w:rsidR="00E820B4">
        <w:rPr>
          <w:sz w:val="24"/>
        </w:rPr>
        <w:t xml:space="preserve">                                                                            </w:t>
      </w:r>
      <w:r w:rsidR="00000000">
        <w:rPr>
          <w:b/>
          <w:spacing w:val="-2"/>
          <w:sz w:val="24"/>
        </w:rPr>
        <w:t>Distribution</w:t>
      </w:r>
      <w:r w:rsidR="00000000">
        <w:rPr>
          <w:spacing w:val="-2"/>
          <w:sz w:val="24"/>
        </w:rPr>
        <w:t>:</w:t>
      </w:r>
      <w:r w:rsidR="00000000">
        <w:rPr>
          <w:sz w:val="24"/>
        </w:rPr>
        <w:tab/>
      </w:r>
      <w:r w:rsidR="00000000">
        <w:rPr>
          <w:spacing w:val="-5"/>
          <w:sz w:val="24"/>
        </w:rPr>
        <w:t>All</w:t>
      </w:r>
      <w:r>
        <w:rPr>
          <w:sz w:val="24"/>
        </w:rPr>
        <w:t xml:space="preserve"> </w:t>
      </w:r>
      <w:r w:rsidR="00000000">
        <w:rPr>
          <w:spacing w:val="-2"/>
          <w:sz w:val="24"/>
        </w:rPr>
        <w:t>HOD’s</w:t>
      </w:r>
      <w:r w:rsidR="00E820B4">
        <w:rPr>
          <w:spacing w:val="-2"/>
          <w:sz w:val="24"/>
        </w:rPr>
        <w:t xml:space="preserve">,     </w:t>
      </w:r>
      <w:r>
        <w:rPr>
          <w:spacing w:val="-2"/>
          <w:sz w:val="24"/>
        </w:rPr>
        <w:t xml:space="preserve">             </w:t>
      </w:r>
      <w:r w:rsidR="00E820B4">
        <w:rPr>
          <w:spacing w:val="-2"/>
          <w:sz w:val="24"/>
        </w:rPr>
        <w:t xml:space="preserve">Training &amp; Placement Cell &amp; Director </w:t>
      </w:r>
    </w:p>
    <w:p w14:paraId="5A568C8A" w14:textId="77777777" w:rsidR="00750936" w:rsidRDefault="00000000">
      <w:pPr>
        <w:pStyle w:val="BodyText"/>
        <w:spacing w:before="3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D626F58" wp14:editId="64563C83">
                <wp:simplePos x="0" y="0"/>
                <wp:positionH relativeFrom="page">
                  <wp:posOffset>749300</wp:posOffset>
                </wp:positionH>
                <wp:positionV relativeFrom="paragraph">
                  <wp:posOffset>158115</wp:posOffset>
                </wp:positionV>
                <wp:extent cx="6251575" cy="127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1575" h="635">
                              <a:moveTo>
                                <a:pt x="0" y="0"/>
                              </a:moveTo>
                              <a:lnTo>
                                <a:pt x="6251575" y="63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A1620" id="Graphic 10" o:spid="_x0000_s1026" style="position:absolute;margin-left:59pt;margin-top:12.45pt;width:492.2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157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" path="m,l6251575,635e" filled="f">
                <v:path arrowok="t"/>
                <w10:wrap type="topAndBottom" anchorx="page"/>
              </v:shape>
            </w:pict>
          </mc:Fallback>
        </mc:AlternateContent>
      </w:r>
    </w:p>
    <w:p w14:paraId="455A671E" w14:textId="77777777" w:rsidR="00750936" w:rsidRDefault="00000000">
      <w:pPr>
        <w:spacing w:before="108"/>
        <w:ind w:left="360"/>
        <w:rPr>
          <w:b/>
          <w:sz w:val="24"/>
        </w:rPr>
      </w:pPr>
      <w:r>
        <w:rPr>
          <w:b/>
          <w:spacing w:val="-2"/>
          <w:sz w:val="24"/>
          <w:u w:val="single"/>
        </w:rPr>
        <w:t>SCOPE:</w:t>
      </w:r>
    </w:p>
    <w:p w14:paraId="3832D3B3" w14:textId="77777777" w:rsidR="00750936" w:rsidRDefault="00750936">
      <w:pPr>
        <w:pStyle w:val="BodyText"/>
        <w:spacing w:before="85"/>
        <w:rPr>
          <w:b/>
        </w:rPr>
      </w:pPr>
    </w:p>
    <w:p w14:paraId="10F03FCA" w14:textId="2FF22506" w:rsidR="00750936" w:rsidRDefault="00E820B4">
      <w:pPr>
        <w:pStyle w:val="BodyText"/>
        <w:spacing w:line="276" w:lineRule="auto"/>
        <w:ind w:left="360" w:right="81"/>
        <w:jc w:val="both"/>
      </w:pPr>
      <w:r w:rsidRPr="00E820B4">
        <w:t>This policy outlines the conditions and standardized procedure under which a student may be exempted from appearing in internal examinations and may be allowed to appear directly in external examinations, under exceptional circumstances.</w:t>
      </w:r>
    </w:p>
    <w:p w14:paraId="6BCBDFFA" w14:textId="77777777" w:rsidR="00750936" w:rsidRDefault="00000000">
      <w:pPr>
        <w:pStyle w:val="BodyText"/>
        <w:spacing w:before="8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B5C5A9C" wp14:editId="010CF788">
                <wp:simplePos x="0" y="0"/>
                <wp:positionH relativeFrom="page">
                  <wp:posOffset>758825</wp:posOffset>
                </wp:positionH>
                <wp:positionV relativeFrom="paragraph">
                  <wp:posOffset>94615</wp:posOffset>
                </wp:positionV>
                <wp:extent cx="6251575" cy="127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1575" h="635">
                              <a:moveTo>
                                <a:pt x="0" y="0"/>
                              </a:moveTo>
                              <a:lnTo>
                                <a:pt x="6251575" y="63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658E3" id="Graphic 11" o:spid="_x0000_s1026" style="position:absolute;margin-left:59.75pt;margin-top:7.45pt;width:492.2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157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" path="m,l6251575,635e" filled="f">
                <v:path arrowok="t"/>
                <w10:wrap type="topAndBottom" anchorx="page"/>
              </v:shape>
            </w:pict>
          </mc:Fallback>
        </mc:AlternateContent>
      </w:r>
    </w:p>
    <w:p w14:paraId="075C717C" w14:textId="77777777" w:rsidR="00750936" w:rsidRPr="00B67986" w:rsidRDefault="00000000">
      <w:pPr>
        <w:pStyle w:val="Heading1"/>
        <w:spacing w:before="166"/>
        <w:rPr>
          <w:u w:val="single"/>
        </w:rPr>
      </w:pPr>
      <w:r w:rsidRPr="00B67986">
        <w:rPr>
          <w:spacing w:val="-2"/>
          <w:u w:val="single"/>
        </w:rPr>
        <w:t>Process</w:t>
      </w:r>
    </w:p>
    <w:p w14:paraId="007A58AC" w14:textId="701F597F" w:rsidR="00750936" w:rsidRDefault="00E820B4" w:rsidP="00E820B4">
      <w:pPr>
        <w:pStyle w:val="Heading2"/>
        <w:numPr>
          <w:ilvl w:val="0"/>
          <w:numId w:val="7"/>
        </w:numPr>
        <w:tabs>
          <w:tab w:val="left" w:pos="1079"/>
        </w:tabs>
        <w:spacing w:before="43"/>
        <w:rPr>
          <w:rFonts w:ascii="Times New Roman"/>
          <w:b w:val="0"/>
          <w:i w:val="0"/>
        </w:rPr>
      </w:pPr>
      <w:r>
        <w:t>Exemption Eligibility</w:t>
      </w:r>
    </w:p>
    <w:p w14:paraId="0B8D007F" w14:textId="5994076C" w:rsidR="00750936" w:rsidRDefault="00E820B4" w:rsidP="00E820B4">
      <w:pPr>
        <w:spacing w:before="141"/>
        <w:ind w:left="1080"/>
        <w:rPr>
          <w:sz w:val="24"/>
        </w:rPr>
      </w:pPr>
      <w:r w:rsidRPr="00E820B4">
        <w:rPr>
          <w:sz w:val="24"/>
        </w:rPr>
        <w:t>A student who is unable to appear for AMCAT assessments</w:t>
      </w:r>
      <w:r>
        <w:rPr>
          <w:sz w:val="24"/>
        </w:rPr>
        <w:t xml:space="preserve"> </w:t>
      </w:r>
      <w:r w:rsidRPr="00E820B4">
        <w:rPr>
          <w:sz w:val="24"/>
        </w:rPr>
        <w:t>due to a genuine mishappening or emergency may be considered for exemption.</w:t>
      </w:r>
    </w:p>
    <w:p w14:paraId="1BFA4735" w14:textId="77777777" w:rsidR="00E820B4" w:rsidRPr="00E820B4" w:rsidRDefault="00E820B4" w:rsidP="00E820B4">
      <w:pPr>
        <w:spacing w:before="141"/>
        <w:ind w:left="1080"/>
        <w:rPr>
          <w:sz w:val="24"/>
        </w:rPr>
      </w:pPr>
    </w:p>
    <w:p w14:paraId="3B58CB59" w14:textId="04C6911D" w:rsidR="00750936" w:rsidRPr="00E820B4" w:rsidRDefault="00E820B4" w:rsidP="00E820B4">
      <w:pPr>
        <w:pStyle w:val="Heading2"/>
        <w:numPr>
          <w:ilvl w:val="0"/>
          <w:numId w:val="7"/>
        </w:numPr>
        <w:tabs>
          <w:tab w:val="left" w:pos="1079"/>
        </w:tabs>
        <w:rPr>
          <w:rFonts w:ascii="Times New Roman"/>
          <w:i w:val="0"/>
        </w:rPr>
      </w:pPr>
      <w:r>
        <w:rPr>
          <w:spacing w:val="-2"/>
        </w:rPr>
        <w:t>Request Submission &amp; Documentation</w:t>
      </w:r>
    </w:p>
    <w:p w14:paraId="7E7D2AF5" w14:textId="1B1C725C" w:rsidR="00E820B4" w:rsidRDefault="00E820B4" w:rsidP="00E820B4">
      <w:pPr>
        <w:pStyle w:val="Heading2"/>
        <w:tabs>
          <w:tab w:val="left" w:pos="1079"/>
        </w:tabs>
        <w:ind w:left="1800" w:firstLine="0"/>
        <w:rPr>
          <w:spacing w:val="-2"/>
        </w:rPr>
      </w:pPr>
      <w:r>
        <w:rPr>
          <w:spacing w:val="-2"/>
        </w:rPr>
        <w:t>2.1</w:t>
      </w:r>
      <w:r w:rsidR="00B00709">
        <w:rPr>
          <w:spacing w:val="-2"/>
        </w:rPr>
        <w:t xml:space="preserve">. </w:t>
      </w:r>
      <w:r>
        <w:rPr>
          <w:spacing w:val="-2"/>
        </w:rPr>
        <w:t xml:space="preserve"> Submission to HOD:</w:t>
      </w:r>
    </w:p>
    <w:p w14:paraId="338081DF" w14:textId="77777777" w:rsidR="00E820B4" w:rsidRDefault="00E820B4" w:rsidP="00E820B4">
      <w:pPr>
        <w:pStyle w:val="Heading2"/>
        <w:numPr>
          <w:ilvl w:val="0"/>
          <w:numId w:val="9"/>
        </w:numPr>
        <w:tabs>
          <w:tab w:val="left" w:pos="1079"/>
        </w:tabs>
        <w:jc w:val="both"/>
        <w:rPr>
          <w:b w:val="0"/>
          <w:bCs w:val="0"/>
          <w:i w:val="0"/>
          <w:iCs w:val="0"/>
          <w:szCs w:val="22"/>
        </w:rPr>
      </w:pPr>
      <w:r w:rsidRPr="00E820B4">
        <w:rPr>
          <w:b w:val="0"/>
          <w:bCs w:val="0"/>
          <w:i w:val="0"/>
          <w:iCs w:val="0"/>
          <w:szCs w:val="22"/>
        </w:rPr>
        <w:t>The student must immediately inform the Head of Department (HOD) via official email and/or any available mode of communication (e.g., call, WhatsApp).</w:t>
      </w:r>
    </w:p>
    <w:p w14:paraId="67813681" w14:textId="77777777" w:rsidR="00E820B4" w:rsidRDefault="00E820B4" w:rsidP="00E820B4">
      <w:pPr>
        <w:pStyle w:val="Heading2"/>
        <w:tabs>
          <w:tab w:val="left" w:pos="1079"/>
        </w:tabs>
        <w:ind w:left="1800" w:firstLine="0"/>
        <w:jc w:val="both"/>
        <w:rPr>
          <w:b w:val="0"/>
          <w:bCs w:val="0"/>
          <w:i w:val="0"/>
          <w:iCs w:val="0"/>
          <w:szCs w:val="22"/>
        </w:rPr>
      </w:pPr>
    </w:p>
    <w:p w14:paraId="1077BACF" w14:textId="640323CC" w:rsidR="00E820B4" w:rsidRDefault="00E820B4" w:rsidP="00E820B4">
      <w:pPr>
        <w:pStyle w:val="Heading2"/>
        <w:numPr>
          <w:ilvl w:val="0"/>
          <w:numId w:val="9"/>
        </w:numPr>
        <w:tabs>
          <w:tab w:val="left" w:pos="1079"/>
        </w:tabs>
        <w:jc w:val="both"/>
        <w:rPr>
          <w:b w:val="0"/>
          <w:bCs w:val="0"/>
          <w:i w:val="0"/>
          <w:iCs w:val="0"/>
          <w:szCs w:val="22"/>
        </w:rPr>
      </w:pPr>
      <w:r w:rsidRPr="00E820B4">
        <w:rPr>
          <w:b w:val="0"/>
          <w:bCs w:val="0"/>
          <w:i w:val="0"/>
          <w:iCs w:val="0"/>
          <w:szCs w:val="22"/>
        </w:rPr>
        <w:t>The incident should be reported on the same day of the examination or as soon as possible.</w:t>
      </w:r>
    </w:p>
    <w:p w14:paraId="1399C2AC" w14:textId="77777777" w:rsidR="00E820B4" w:rsidRPr="00E820B4" w:rsidRDefault="00E820B4" w:rsidP="00E820B4">
      <w:pPr>
        <w:pStyle w:val="Heading2"/>
        <w:tabs>
          <w:tab w:val="left" w:pos="1079"/>
        </w:tabs>
        <w:ind w:left="1800" w:firstLine="0"/>
        <w:jc w:val="both"/>
        <w:rPr>
          <w:b w:val="0"/>
          <w:bCs w:val="0"/>
          <w:i w:val="0"/>
          <w:iCs w:val="0"/>
          <w:szCs w:val="22"/>
        </w:rPr>
      </w:pPr>
    </w:p>
    <w:p w14:paraId="5C4651F1" w14:textId="6BB3DD20" w:rsidR="00E820B4" w:rsidRPr="005268A0" w:rsidRDefault="00E820B4" w:rsidP="00E820B4">
      <w:pPr>
        <w:pStyle w:val="Heading2"/>
        <w:numPr>
          <w:ilvl w:val="0"/>
          <w:numId w:val="9"/>
        </w:numPr>
        <w:tabs>
          <w:tab w:val="left" w:pos="1079"/>
        </w:tabs>
        <w:jc w:val="both"/>
        <w:rPr>
          <w:szCs w:val="22"/>
        </w:rPr>
      </w:pPr>
      <w:r w:rsidRPr="00E820B4">
        <w:rPr>
          <w:b w:val="0"/>
          <w:bCs w:val="0"/>
          <w:i w:val="0"/>
          <w:iCs w:val="0"/>
          <w:szCs w:val="22"/>
        </w:rPr>
        <w:t xml:space="preserve">Valid and supporting documents (medical certificate, legal proof, accident </w:t>
      </w:r>
      <w:r w:rsidRPr="00E820B4">
        <w:rPr>
          <w:b w:val="0"/>
          <w:bCs w:val="0"/>
          <w:i w:val="0"/>
          <w:iCs w:val="0"/>
          <w:szCs w:val="22"/>
        </w:rPr>
        <w:lastRenderedPageBreak/>
        <w:t>report, etc.) must be submitted:</w:t>
      </w:r>
    </w:p>
    <w:p w14:paraId="3CBC51CB" w14:textId="77777777" w:rsidR="005268A0" w:rsidRDefault="005268A0" w:rsidP="005268A0">
      <w:pPr>
        <w:pStyle w:val="ListParagraph"/>
      </w:pPr>
    </w:p>
    <w:p w14:paraId="235844F8" w14:textId="77777777" w:rsidR="005268A0" w:rsidRPr="005268A0" w:rsidRDefault="005268A0" w:rsidP="005268A0">
      <w:pPr>
        <w:pStyle w:val="ListParagraph"/>
        <w:numPr>
          <w:ilvl w:val="0"/>
          <w:numId w:val="10"/>
        </w:numPr>
        <w:spacing w:before="141"/>
        <w:rPr>
          <w:sz w:val="24"/>
        </w:rPr>
      </w:pPr>
      <w:r w:rsidRPr="005268A0">
        <w:rPr>
          <w:sz w:val="24"/>
        </w:rPr>
        <w:t>Preferably before the examination date</w:t>
      </w:r>
    </w:p>
    <w:p w14:paraId="508296FA" w14:textId="77777777" w:rsidR="005268A0" w:rsidRPr="005268A0" w:rsidRDefault="005268A0" w:rsidP="005268A0">
      <w:pPr>
        <w:pStyle w:val="ListParagraph"/>
        <w:numPr>
          <w:ilvl w:val="0"/>
          <w:numId w:val="10"/>
        </w:numPr>
        <w:spacing w:before="141"/>
        <w:rPr>
          <w:sz w:val="24"/>
        </w:rPr>
      </w:pPr>
      <w:r w:rsidRPr="005268A0">
        <w:rPr>
          <w:sz w:val="24"/>
        </w:rPr>
        <w:t>If the mishap occurs on the day of the exam, documents should be submitted at the earliest possible date</w:t>
      </w:r>
    </w:p>
    <w:p w14:paraId="1AC96F37" w14:textId="01D525E4" w:rsidR="005268A0" w:rsidRPr="00E820B4" w:rsidRDefault="005268A0" w:rsidP="005268A0">
      <w:pPr>
        <w:pStyle w:val="Heading2"/>
        <w:tabs>
          <w:tab w:val="left" w:pos="1079"/>
        </w:tabs>
        <w:ind w:left="3990" w:firstLine="0"/>
        <w:rPr>
          <w:spacing w:val="-2"/>
        </w:rPr>
      </w:pPr>
    </w:p>
    <w:p w14:paraId="051574BE" w14:textId="77777777" w:rsidR="00E820B4" w:rsidRDefault="00E820B4" w:rsidP="00E820B4">
      <w:pPr>
        <w:pStyle w:val="Heading2"/>
        <w:tabs>
          <w:tab w:val="left" w:pos="1079"/>
        </w:tabs>
        <w:ind w:left="1080" w:firstLine="0"/>
        <w:rPr>
          <w:rFonts w:ascii="Times New Roman"/>
          <w:i w:val="0"/>
        </w:rPr>
      </w:pPr>
    </w:p>
    <w:p w14:paraId="79F68CCD" w14:textId="77777777" w:rsidR="00750936" w:rsidRDefault="005268A0" w:rsidP="005268A0">
      <w:pPr>
        <w:pStyle w:val="Heading2"/>
        <w:numPr>
          <w:ilvl w:val="0"/>
          <w:numId w:val="7"/>
        </w:numPr>
        <w:tabs>
          <w:tab w:val="left" w:pos="1079"/>
        </w:tabs>
        <w:spacing w:before="43"/>
      </w:pPr>
      <w:r>
        <w:t>Approval Workflow</w:t>
      </w:r>
    </w:p>
    <w:p w14:paraId="351A2DA5" w14:textId="77777777" w:rsidR="005268A0" w:rsidRDefault="005268A0" w:rsidP="005268A0">
      <w:pPr>
        <w:pStyle w:val="Heading2"/>
        <w:tabs>
          <w:tab w:val="left" w:pos="1079"/>
        </w:tabs>
        <w:spacing w:before="43"/>
      </w:pPr>
    </w:p>
    <w:p w14:paraId="637C066D" w14:textId="77777777" w:rsidR="005268A0" w:rsidRDefault="005268A0" w:rsidP="005268A0">
      <w:pPr>
        <w:pStyle w:val="Heading2"/>
        <w:tabs>
          <w:tab w:val="left" w:pos="1079"/>
        </w:tabs>
        <w:ind w:left="1800" w:firstLine="0"/>
        <w:rPr>
          <w:spacing w:val="-2"/>
        </w:rPr>
      </w:pPr>
      <w:r w:rsidRPr="005268A0">
        <w:rPr>
          <w:spacing w:val="-2"/>
        </w:rPr>
        <w:t>3.1</w:t>
      </w:r>
      <w:r w:rsidR="00B00709">
        <w:rPr>
          <w:spacing w:val="-2"/>
        </w:rPr>
        <w:t>.</w:t>
      </w:r>
      <w:r w:rsidRPr="005268A0">
        <w:rPr>
          <w:spacing w:val="-2"/>
        </w:rPr>
        <w:t xml:space="preserve">  HOD Review:</w:t>
      </w:r>
    </w:p>
    <w:p w14:paraId="08CDD2EA" w14:textId="5A49C16A" w:rsidR="00B00709" w:rsidRPr="00B00709" w:rsidRDefault="00B00709" w:rsidP="00B00709">
      <w:pPr>
        <w:pStyle w:val="Heading2"/>
        <w:numPr>
          <w:ilvl w:val="0"/>
          <w:numId w:val="9"/>
        </w:numPr>
        <w:tabs>
          <w:tab w:val="left" w:pos="1079"/>
        </w:tabs>
        <w:rPr>
          <w:szCs w:val="22"/>
          <w:lang w:val="en-IN"/>
        </w:rPr>
      </w:pPr>
      <w:r w:rsidRPr="00B00709">
        <w:rPr>
          <w:b w:val="0"/>
          <w:bCs w:val="0"/>
          <w:i w:val="0"/>
          <w:iCs w:val="0"/>
          <w:szCs w:val="22"/>
        </w:rPr>
        <w:t>Upon verification of documents and justification, the HOD may recommend exemption.</w:t>
      </w:r>
      <w:r>
        <w:rPr>
          <w:b w:val="0"/>
          <w:bCs w:val="0"/>
          <w:i w:val="0"/>
          <w:iCs w:val="0"/>
          <w:szCs w:val="22"/>
        </w:rPr>
        <w:t xml:space="preserve">    </w:t>
      </w:r>
    </w:p>
    <w:p w14:paraId="03812CBC" w14:textId="77777777" w:rsidR="00B00709" w:rsidRPr="00B00709" w:rsidRDefault="00B00709" w:rsidP="00B00709">
      <w:pPr>
        <w:pStyle w:val="Heading2"/>
        <w:tabs>
          <w:tab w:val="left" w:pos="1079"/>
        </w:tabs>
        <w:ind w:left="2520" w:firstLine="0"/>
        <w:rPr>
          <w:szCs w:val="22"/>
          <w:lang w:val="en-IN"/>
        </w:rPr>
      </w:pPr>
    </w:p>
    <w:p w14:paraId="18015F40" w14:textId="6CA63AE2" w:rsidR="00B00709" w:rsidRPr="00B00709" w:rsidRDefault="00B00709" w:rsidP="00B00709">
      <w:pPr>
        <w:pStyle w:val="Heading2"/>
        <w:tabs>
          <w:tab w:val="left" w:pos="1079"/>
        </w:tabs>
        <w:ind w:left="1800" w:firstLine="0"/>
        <w:rPr>
          <w:spacing w:val="-2"/>
        </w:rPr>
      </w:pPr>
      <w:r w:rsidRPr="00B00709">
        <w:rPr>
          <w:spacing w:val="-2"/>
        </w:rPr>
        <w:t>3.2 Forward to Training &amp; Placement Cell</w:t>
      </w:r>
      <w:r w:rsidR="00783C05">
        <w:rPr>
          <w:spacing w:val="-2"/>
        </w:rPr>
        <w:t xml:space="preserve"> (Dean-T&amp;P)</w:t>
      </w:r>
      <w:r w:rsidRPr="00B00709">
        <w:rPr>
          <w:spacing w:val="-2"/>
        </w:rPr>
        <w:t>:</w:t>
      </w:r>
    </w:p>
    <w:p w14:paraId="07AFCFE7" w14:textId="23A6D97B" w:rsidR="00B00709" w:rsidRDefault="00B00709" w:rsidP="00B00709">
      <w:pPr>
        <w:pStyle w:val="Heading2"/>
        <w:numPr>
          <w:ilvl w:val="0"/>
          <w:numId w:val="9"/>
        </w:numPr>
        <w:tabs>
          <w:tab w:val="left" w:pos="1079"/>
        </w:tabs>
        <w:rPr>
          <w:b w:val="0"/>
          <w:bCs w:val="0"/>
          <w:i w:val="0"/>
          <w:iCs w:val="0"/>
          <w:szCs w:val="22"/>
        </w:rPr>
      </w:pPr>
      <w:r w:rsidRPr="00B00709">
        <w:rPr>
          <w:b w:val="0"/>
          <w:bCs w:val="0"/>
          <w:i w:val="0"/>
          <w:iCs w:val="0"/>
          <w:szCs w:val="22"/>
        </w:rPr>
        <w:t xml:space="preserve">The HOD will forward the recommendation to the </w:t>
      </w:r>
      <w:r w:rsidR="00783C05">
        <w:rPr>
          <w:b w:val="0"/>
          <w:bCs w:val="0"/>
          <w:i w:val="0"/>
          <w:iCs w:val="0"/>
          <w:szCs w:val="22"/>
        </w:rPr>
        <w:t>Dean(T&amp;P)</w:t>
      </w:r>
      <w:r w:rsidRPr="00B00709">
        <w:rPr>
          <w:b w:val="0"/>
          <w:bCs w:val="0"/>
          <w:i w:val="0"/>
          <w:iCs w:val="0"/>
          <w:szCs w:val="22"/>
        </w:rPr>
        <w:t xml:space="preserve"> for secondary review.</w:t>
      </w:r>
    </w:p>
    <w:p w14:paraId="79D1A5F2" w14:textId="77777777" w:rsidR="00B00709" w:rsidRPr="00B00709" w:rsidRDefault="00B00709" w:rsidP="00B00709">
      <w:pPr>
        <w:pStyle w:val="Heading2"/>
        <w:tabs>
          <w:tab w:val="left" w:pos="1079"/>
        </w:tabs>
        <w:ind w:left="2520" w:firstLine="0"/>
        <w:rPr>
          <w:b w:val="0"/>
          <w:bCs w:val="0"/>
          <w:i w:val="0"/>
          <w:iCs w:val="0"/>
          <w:szCs w:val="22"/>
        </w:rPr>
      </w:pPr>
    </w:p>
    <w:p w14:paraId="7EC7867D" w14:textId="77777777" w:rsidR="00B00709" w:rsidRPr="00B00709" w:rsidRDefault="00B00709" w:rsidP="00B00709">
      <w:pPr>
        <w:pStyle w:val="Heading2"/>
        <w:tabs>
          <w:tab w:val="left" w:pos="1079"/>
        </w:tabs>
        <w:ind w:left="1800" w:firstLine="0"/>
        <w:rPr>
          <w:lang w:val="en-IN"/>
        </w:rPr>
      </w:pPr>
      <w:r w:rsidRPr="00B00709">
        <w:rPr>
          <w:spacing w:val="-2"/>
        </w:rPr>
        <w:t>3.3 Final Approval from Director:</w:t>
      </w:r>
    </w:p>
    <w:p w14:paraId="477F64BE" w14:textId="37FB2B82" w:rsidR="00B00709" w:rsidRPr="00B00709" w:rsidRDefault="00B00709" w:rsidP="00B00709">
      <w:pPr>
        <w:pStyle w:val="Heading2"/>
        <w:numPr>
          <w:ilvl w:val="0"/>
          <w:numId w:val="9"/>
        </w:numPr>
        <w:tabs>
          <w:tab w:val="left" w:pos="1079"/>
        </w:tabs>
        <w:rPr>
          <w:b w:val="0"/>
          <w:bCs w:val="0"/>
          <w:i w:val="0"/>
          <w:iCs w:val="0"/>
          <w:szCs w:val="22"/>
        </w:rPr>
      </w:pPr>
      <w:r w:rsidRPr="00B00709">
        <w:rPr>
          <w:b w:val="0"/>
          <w:bCs w:val="0"/>
          <w:i w:val="0"/>
          <w:iCs w:val="0"/>
          <w:szCs w:val="22"/>
        </w:rPr>
        <w:t xml:space="preserve">Upon recommendation by the </w:t>
      </w:r>
      <w:r w:rsidR="00783C05">
        <w:rPr>
          <w:b w:val="0"/>
          <w:bCs w:val="0"/>
          <w:i w:val="0"/>
          <w:iCs w:val="0"/>
          <w:szCs w:val="22"/>
        </w:rPr>
        <w:t>Dean(T&amp;P)</w:t>
      </w:r>
      <w:r w:rsidRPr="00B00709">
        <w:rPr>
          <w:b w:val="0"/>
          <w:bCs w:val="0"/>
          <w:i w:val="0"/>
          <w:iCs w:val="0"/>
          <w:szCs w:val="22"/>
        </w:rPr>
        <w:t>, the request shall be submitted to the Director for final approval.</w:t>
      </w:r>
    </w:p>
    <w:p w14:paraId="53B9CECD" w14:textId="77777777" w:rsidR="00B00709" w:rsidRDefault="00B00709" w:rsidP="00B00709">
      <w:pPr>
        <w:pStyle w:val="Heading2"/>
        <w:tabs>
          <w:tab w:val="left" w:pos="1079"/>
        </w:tabs>
        <w:rPr>
          <w:b w:val="0"/>
          <w:bCs w:val="0"/>
          <w:i w:val="0"/>
          <w:iCs w:val="0"/>
          <w:szCs w:val="22"/>
        </w:rPr>
      </w:pPr>
    </w:p>
    <w:p w14:paraId="4A28FC3A" w14:textId="77777777" w:rsidR="00B00709" w:rsidRDefault="00B00709" w:rsidP="00B00709">
      <w:pPr>
        <w:pStyle w:val="Heading2"/>
        <w:tabs>
          <w:tab w:val="left" w:pos="1079"/>
        </w:tabs>
        <w:rPr>
          <w:spacing w:val="-2"/>
        </w:rPr>
      </w:pPr>
      <w:r w:rsidRPr="00B00709">
        <w:rPr>
          <w:spacing w:val="-2"/>
        </w:rPr>
        <w:t xml:space="preserve">Note: No student will be allowed to appear in </w:t>
      </w:r>
      <w:r>
        <w:rPr>
          <w:spacing w:val="-2"/>
        </w:rPr>
        <w:t>future AMCAT Assessments</w:t>
      </w:r>
      <w:r w:rsidRPr="00B00709">
        <w:rPr>
          <w:spacing w:val="-2"/>
        </w:rPr>
        <w:t xml:space="preserve"> without the Director’s approval.</w:t>
      </w:r>
      <w:r>
        <w:rPr>
          <w:spacing w:val="-2"/>
        </w:rPr>
        <w:t xml:space="preserve">     </w:t>
      </w:r>
    </w:p>
    <w:p w14:paraId="59676E1C" w14:textId="039D71F2" w:rsidR="00B00709" w:rsidRDefault="00B00709" w:rsidP="00B00709">
      <w:pPr>
        <w:pStyle w:val="Heading2"/>
        <w:tabs>
          <w:tab w:val="left" w:pos="1079"/>
        </w:tabs>
        <w:rPr>
          <w:spacing w:val="-2"/>
        </w:rPr>
      </w:pPr>
      <w:r>
        <w:rPr>
          <w:spacing w:val="-2"/>
        </w:rPr>
        <w:t xml:space="preserve">   </w:t>
      </w:r>
    </w:p>
    <w:p w14:paraId="221DC0C5" w14:textId="072A9927" w:rsidR="00B00709" w:rsidRPr="00B00709" w:rsidRDefault="00B00709" w:rsidP="00B00709">
      <w:pPr>
        <w:pStyle w:val="Heading2"/>
        <w:numPr>
          <w:ilvl w:val="0"/>
          <w:numId w:val="7"/>
        </w:numPr>
        <w:tabs>
          <w:tab w:val="left" w:pos="1079"/>
        </w:tabs>
        <w:spacing w:before="43"/>
      </w:pPr>
      <w:r w:rsidRPr="00B00709">
        <w:t>Final Outcome</w:t>
      </w:r>
    </w:p>
    <w:p w14:paraId="6A791A4F" w14:textId="58A3C93D" w:rsidR="00B00709" w:rsidRPr="00B00709" w:rsidRDefault="00B00709" w:rsidP="00B00709">
      <w:pPr>
        <w:pStyle w:val="Heading2"/>
        <w:numPr>
          <w:ilvl w:val="0"/>
          <w:numId w:val="9"/>
        </w:numPr>
        <w:tabs>
          <w:tab w:val="left" w:pos="1079"/>
        </w:tabs>
        <w:rPr>
          <w:b w:val="0"/>
          <w:bCs w:val="0"/>
          <w:i w:val="0"/>
          <w:iCs w:val="0"/>
          <w:szCs w:val="22"/>
        </w:rPr>
      </w:pPr>
      <w:r w:rsidRPr="00B00709">
        <w:rPr>
          <w:b w:val="0"/>
          <w:bCs w:val="0"/>
          <w:i w:val="0"/>
          <w:iCs w:val="0"/>
          <w:szCs w:val="22"/>
        </w:rPr>
        <w:t xml:space="preserve">If approved, the student will be marked as “Exempted from </w:t>
      </w:r>
      <w:r>
        <w:rPr>
          <w:b w:val="0"/>
          <w:bCs w:val="0"/>
          <w:i w:val="0"/>
          <w:iCs w:val="0"/>
          <w:szCs w:val="22"/>
        </w:rPr>
        <w:t>AMCAT Assessment</w:t>
      </w:r>
      <w:r w:rsidR="001D14E9">
        <w:rPr>
          <w:b w:val="0"/>
          <w:bCs w:val="0"/>
          <w:i w:val="0"/>
          <w:iCs w:val="0"/>
          <w:szCs w:val="22"/>
        </w:rPr>
        <w:t xml:space="preserve"> which was held on____/____/________:</w:t>
      </w:r>
      <w:r w:rsidRPr="00B00709">
        <w:rPr>
          <w:b w:val="0"/>
          <w:bCs w:val="0"/>
          <w:i w:val="0"/>
          <w:iCs w:val="0"/>
          <w:szCs w:val="22"/>
        </w:rPr>
        <w:t xml:space="preserve"> Permitted for </w:t>
      </w:r>
      <w:r>
        <w:rPr>
          <w:b w:val="0"/>
          <w:bCs w:val="0"/>
          <w:i w:val="0"/>
          <w:iCs w:val="0"/>
          <w:szCs w:val="22"/>
        </w:rPr>
        <w:t>Future’s AMCAT Assessment</w:t>
      </w:r>
      <w:r w:rsidRPr="00B00709">
        <w:rPr>
          <w:b w:val="0"/>
          <w:bCs w:val="0"/>
          <w:i w:val="0"/>
          <w:iCs w:val="0"/>
          <w:szCs w:val="22"/>
        </w:rPr>
        <w:t>” in records.</w:t>
      </w:r>
    </w:p>
    <w:p w14:paraId="42F3333F" w14:textId="125C0380" w:rsidR="00B00709" w:rsidRDefault="00B00709" w:rsidP="00B00709">
      <w:pPr>
        <w:pStyle w:val="Heading2"/>
        <w:numPr>
          <w:ilvl w:val="0"/>
          <w:numId w:val="9"/>
        </w:numPr>
        <w:tabs>
          <w:tab w:val="left" w:pos="1079"/>
        </w:tabs>
        <w:rPr>
          <w:b w:val="0"/>
          <w:bCs w:val="0"/>
          <w:i w:val="0"/>
          <w:iCs w:val="0"/>
          <w:szCs w:val="22"/>
        </w:rPr>
      </w:pPr>
      <w:r w:rsidRPr="00B00709">
        <w:rPr>
          <w:b w:val="0"/>
          <w:bCs w:val="0"/>
          <w:i w:val="0"/>
          <w:iCs w:val="0"/>
          <w:szCs w:val="22"/>
        </w:rPr>
        <w:t xml:space="preserve">If not approved, the student will be considered </w:t>
      </w:r>
      <w:r w:rsidR="001D14E9">
        <w:rPr>
          <w:b w:val="0"/>
          <w:bCs w:val="0"/>
          <w:i w:val="0"/>
          <w:iCs w:val="0"/>
          <w:szCs w:val="22"/>
        </w:rPr>
        <w:t>ABSENT</w:t>
      </w:r>
      <w:r w:rsidRPr="00B00709">
        <w:rPr>
          <w:b w:val="0"/>
          <w:bCs w:val="0"/>
          <w:i w:val="0"/>
          <w:iCs w:val="0"/>
          <w:szCs w:val="22"/>
        </w:rPr>
        <w:t xml:space="preserve"> and subject to standard academic rules.</w:t>
      </w:r>
    </w:p>
    <w:p w14:paraId="522FA2E6" w14:textId="08893DFB" w:rsidR="00B00709" w:rsidRPr="00B00709" w:rsidRDefault="00B00709" w:rsidP="00B00709">
      <w:pPr>
        <w:pStyle w:val="Heading2"/>
        <w:tabs>
          <w:tab w:val="left" w:pos="1079"/>
        </w:tabs>
        <w:ind w:left="2160" w:firstLine="0"/>
        <w:rPr>
          <w:b w:val="0"/>
          <w:bCs w:val="0"/>
          <w:i w:val="0"/>
          <w:iCs w:val="0"/>
          <w:szCs w:val="22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41B734B" wp14:editId="7C22C50E">
                <wp:simplePos x="0" y="0"/>
                <wp:positionH relativeFrom="page">
                  <wp:posOffset>685800</wp:posOffset>
                </wp:positionH>
                <wp:positionV relativeFrom="paragraph">
                  <wp:posOffset>180975</wp:posOffset>
                </wp:positionV>
                <wp:extent cx="6251575" cy="1270"/>
                <wp:effectExtent l="0" t="0" r="0" b="0"/>
                <wp:wrapTopAndBottom/>
                <wp:docPr id="220467370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1575" h="635">
                              <a:moveTo>
                                <a:pt x="0" y="0"/>
                              </a:moveTo>
                              <a:lnTo>
                                <a:pt x="6251575" y="63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F1291" id="Graphic 11" o:spid="_x0000_s1026" style="position:absolute;margin-left:54pt;margin-top:14.25pt;width:492.2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157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" path="m,l6251575,635e" filled="f">
                <v:path arrowok="t"/>
                <w10:wrap type="topAndBottom" anchorx="page"/>
              </v:shape>
            </w:pict>
          </mc:Fallback>
        </mc:AlternateContent>
      </w:r>
    </w:p>
    <w:p w14:paraId="3F62C6B4" w14:textId="77777777" w:rsidR="00B00709" w:rsidRDefault="00B00709" w:rsidP="00B00709">
      <w:pPr>
        <w:pStyle w:val="Heading2"/>
        <w:tabs>
          <w:tab w:val="left" w:pos="1079"/>
        </w:tabs>
        <w:rPr>
          <w:spacing w:val="-2"/>
        </w:rPr>
      </w:pPr>
    </w:p>
    <w:p w14:paraId="41971540" w14:textId="5D791F6C" w:rsidR="00B67986" w:rsidRDefault="00B67986" w:rsidP="00B67986">
      <w:pPr>
        <w:pStyle w:val="Heading1"/>
        <w:spacing w:before="166"/>
        <w:rPr>
          <w:spacing w:val="-2"/>
          <w:u w:val="single"/>
        </w:rPr>
      </w:pPr>
      <w:r w:rsidRPr="00B67986">
        <w:rPr>
          <w:spacing w:val="-2"/>
          <w:u w:val="single"/>
        </w:rPr>
        <w:t>Record Maintenance</w:t>
      </w:r>
    </w:p>
    <w:p w14:paraId="31A03EC7" w14:textId="18A0CB3A" w:rsidR="00B67986" w:rsidRPr="00B67986" w:rsidRDefault="00B67986" w:rsidP="00B67986">
      <w:pPr>
        <w:spacing w:before="141"/>
        <w:ind w:left="1080"/>
        <w:rPr>
          <w:sz w:val="24"/>
        </w:rPr>
      </w:pPr>
      <w:r w:rsidRPr="00B67986">
        <w:rPr>
          <w:sz w:val="24"/>
        </w:rPr>
        <w:t>The approved request will be documented and fil</w:t>
      </w:r>
      <w:r>
        <w:rPr>
          <w:sz w:val="24"/>
        </w:rPr>
        <w:t>l</w:t>
      </w:r>
      <w:r w:rsidRPr="00B67986">
        <w:rPr>
          <w:sz w:val="24"/>
        </w:rPr>
        <w:t>ed by:</w:t>
      </w:r>
    </w:p>
    <w:p w14:paraId="6B952AA3" w14:textId="77777777" w:rsidR="00B67986" w:rsidRPr="00B67986" w:rsidRDefault="00B67986" w:rsidP="00B67986">
      <w:pPr>
        <w:pStyle w:val="Heading2"/>
        <w:numPr>
          <w:ilvl w:val="0"/>
          <w:numId w:val="9"/>
        </w:numPr>
        <w:tabs>
          <w:tab w:val="left" w:pos="1079"/>
        </w:tabs>
        <w:rPr>
          <w:b w:val="0"/>
          <w:bCs w:val="0"/>
          <w:i w:val="0"/>
          <w:iCs w:val="0"/>
          <w:szCs w:val="22"/>
        </w:rPr>
      </w:pPr>
      <w:r w:rsidRPr="00B67986">
        <w:rPr>
          <w:b w:val="0"/>
          <w:bCs w:val="0"/>
          <w:i w:val="0"/>
          <w:iCs w:val="0"/>
          <w:szCs w:val="22"/>
        </w:rPr>
        <w:t>The HOD's Office</w:t>
      </w:r>
    </w:p>
    <w:p w14:paraId="5491A0F4" w14:textId="4657F699" w:rsidR="00B67986" w:rsidRPr="00B67986" w:rsidRDefault="001D14E9" w:rsidP="00B67986">
      <w:pPr>
        <w:pStyle w:val="Heading2"/>
        <w:numPr>
          <w:ilvl w:val="0"/>
          <w:numId w:val="9"/>
        </w:numPr>
        <w:tabs>
          <w:tab w:val="left" w:pos="1079"/>
        </w:tabs>
        <w:rPr>
          <w:b w:val="0"/>
          <w:bCs w:val="0"/>
          <w:i w:val="0"/>
          <w:iCs w:val="0"/>
          <w:szCs w:val="22"/>
        </w:rPr>
      </w:pPr>
      <w:r>
        <w:rPr>
          <w:b w:val="0"/>
          <w:bCs w:val="0"/>
          <w:i w:val="0"/>
          <w:iCs w:val="0"/>
          <w:szCs w:val="22"/>
        </w:rPr>
        <w:t>Dean(T&amp;P)’s Office</w:t>
      </w:r>
    </w:p>
    <w:p w14:paraId="294654E5" w14:textId="72D8B6E7" w:rsidR="00B67986" w:rsidRPr="00B67986" w:rsidRDefault="001D14E9" w:rsidP="00B67986">
      <w:pPr>
        <w:pStyle w:val="Heading2"/>
        <w:numPr>
          <w:ilvl w:val="0"/>
          <w:numId w:val="9"/>
        </w:numPr>
        <w:tabs>
          <w:tab w:val="left" w:pos="1079"/>
        </w:tabs>
        <w:rPr>
          <w:b w:val="0"/>
          <w:bCs w:val="0"/>
          <w:i w:val="0"/>
          <w:iCs w:val="0"/>
          <w:szCs w:val="22"/>
        </w:rPr>
      </w:pPr>
      <w:r>
        <w:rPr>
          <w:b w:val="0"/>
          <w:bCs w:val="0"/>
          <w:i w:val="0"/>
          <w:iCs w:val="0"/>
          <w:szCs w:val="22"/>
        </w:rPr>
        <w:t>Director(CCPD)’s Office</w:t>
      </w:r>
    </w:p>
    <w:p w14:paraId="1D8112F3" w14:textId="77777777" w:rsidR="00B67986" w:rsidRDefault="00B67986" w:rsidP="00B67986">
      <w:pPr>
        <w:pStyle w:val="Heading1"/>
        <w:spacing w:before="166"/>
        <w:rPr>
          <w:noProof/>
        </w:rPr>
      </w:pPr>
      <w:r>
        <w:rPr>
          <w:noProof/>
        </w:rPr>
        <w:drawing>
          <wp:inline distT="0" distB="0" distL="0" distR="0" wp14:anchorId="684F21E5" wp14:editId="3061E21A">
            <wp:extent cx="6257143" cy="19048"/>
            <wp:effectExtent l="0" t="0" r="0" b="0"/>
            <wp:docPr id="202400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08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34CE" w14:textId="77777777" w:rsidR="00B67986" w:rsidRDefault="00B67986" w:rsidP="00B67986">
      <w:pPr>
        <w:rPr>
          <w:b/>
          <w:bCs/>
          <w:noProof/>
          <w:sz w:val="24"/>
          <w:szCs w:val="24"/>
        </w:rPr>
      </w:pPr>
    </w:p>
    <w:p w14:paraId="7FB78BA0" w14:textId="79B3D02A" w:rsidR="00B67986" w:rsidRDefault="00B67986" w:rsidP="00B67986">
      <w:pPr>
        <w:pStyle w:val="Heading1"/>
        <w:spacing w:before="166"/>
        <w:rPr>
          <w:spacing w:val="-2"/>
          <w:u w:val="single"/>
        </w:rPr>
      </w:pPr>
      <w:r>
        <w:rPr>
          <w:b w:val="0"/>
          <w:bCs w:val="0"/>
          <w:noProof/>
        </w:rPr>
        <w:tab/>
      </w:r>
      <w:r w:rsidRPr="00B67986">
        <w:rPr>
          <w:spacing w:val="-2"/>
          <w:u w:val="single"/>
        </w:rPr>
        <w:t xml:space="preserve">Policy </w:t>
      </w:r>
      <w:r w:rsidR="001D14E9" w:rsidRPr="00B67986">
        <w:rPr>
          <w:spacing w:val="-2"/>
          <w:u w:val="single"/>
        </w:rPr>
        <w:t>Compliance</w:t>
      </w:r>
    </w:p>
    <w:p w14:paraId="137FDEA2" w14:textId="77777777" w:rsidR="00B67986" w:rsidRPr="00B67986" w:rsidRDefault="00B67986" w:rsidP="00B67986">
      <w:pPr>
        <w:spacing w:before="141"/>
        <w:ind w:left="1080"/>
        <w:rPr>
          <w:sz w:val="24"/>
        </w:rPr>
      </w:pPr>
      <w:r w:rsidRPr="00B67986">
        <w:rPr>
          <w:sz w:val="24"/>
        </w:rPr>
        <w:t>Non-adherence to timelines, incomplete documentation, or failure to inform authorities may lead to automatic rejection of the exemption request.</w:t>
      </w:r>
    </w:p>
    <w:p w14:paraId="0D0A1E86" w14:textId="77777777" w:rsidR="00B67986" w:rsidRDefault="00B67986" w:rsidP="00B67986">
      <w:pPr>
        <w:pStyle w:val="Heading1"/>
        <w:spacing w:before="166"/>
        <w:rPr>
          <w:b w:val="0"/>
          <w:bCs w:val="0"/>
          <w:noProof/>
        </w:rPr>
      </w:pPr>
    </w:p>
    <w:p w14:paraId="4FD03100" w14:textId="7525A788" w:rsidR="00B67986" w:rsidRDefault="00B67986" w:rsidP="00B67986">
      <w:pPr>
        <w:pStyle w:val="Heading1"/>
        <w:spacing w:before="166"/>
      </w:pPr>
      <w:r w:rsidRPr="00B67986">
        <w:rPr>
          <w:spacing w:val="-2"/>
          <w:u w:val="single"/>
        </w:rPr>
        <w:t>Review</w:t>
      </w:r>
      <w:r>
        <w:tab/>
      </w:r>
    </w:p>
    <w:p w14:paraId="45F966D7" w14:textId="32FCF8D5" w:rsidR="00B67986" w:rsidRDefault="00B67986" w:rsidP="00B67986">
      <w:pPr>
        <w:spacing w:before="141"/>
        <w:ind w:left="1080"/>
        <w:rPr>
          <w:sz w:val="24"/>
        </w:rPr>
      </w:pPr>
      <w:r w:rsidRPr="00B67986">
        <w:rPr>
          <w:sz w:val="24"/>
        </w:rPr>
        <w:t>This policy shall be reviewed annually by the Academic Council in coordination with the</w:t>
      </w:r>
      <w:r w:rsidR="001D14E9">
        <w:rPr>
          <w:sz w:val="24"/>
        </w:rPr>
        <w:t xml:space="preserve"> Dean(T&amp;P)</w:t>
      </w:r>
      <w:r w:rsidRPr="00B67986">
        <w:rPr>
          <w:sz w:val="24"/>
        </w:rPr>
        <w:t>.</w:t>
      </w:r>
    </w:p>
    <w:p w14:paraId="6F064FDC" w14:textId="77777777" w:rsidR="00B67986" w:rsidRDefault="00B67986" w:rsidP="00B67986">
      <w:pPr>
        <w:spacing w:before="141"/>
        <w:rPr>
          <w:sz w:val="24"/>
        </w:rPr>
      </w:pPr>
    </w:p>
    <w:p w14:paraId="71E8A12E" w14:textId="6032A37B" w:rsidR="00B67986" w:rsidRPr="00B67986" w:rsidRDefault="00B67986" w:rsidP="00B67986">
      <w:pPr>
        <w:spacing w:before="141"/>
        <w:rPr>
          <w:sz w:val="24"/>
        </w:rPr>
        <w:sectPr w:rsidR="00B67986" w:rsidRPr="00B67986">
          <w:headerReference w:type="default" r:id="rId10"/>
          <w:footerReference w:type="default" r:id="rId11"/>
          <w:type w:val="continuous"/>
          <w:pgSz w:w="12240" w:h="15840"/>
          <w:pgMar w:top="920" w:right="1080" w:bottom="1300" w:left="1080" w:header="389" w:footer="1108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11B68991" wp14:editId="22C83806">
            <wp:extent cx="6257143" cy="19048"/>
            <wp:effectExtent l="0" t="0" r="0" b="0"/>
            <wp:docPr id="182482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08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D73D" w14:textId="3A70E5BC" w:rsidR="00750936" w:rsidRDefault="00750936" w:rsidP="00B67986">
      <w:pPr>
        <w:tabs>
          <w:tab w:val="left" w:pos="2830"/>
          <w:tab w:val="left" w:pos="5992"/>
          <w:tab w:val="left" w:pos="7963"/>
        </w:tabs>
        <w:rPr>
          <w:b/>
          <w:sz w:val="24"/>
        </w:rPr>
      </w:pPr>
    </w:p>
    <w:sectPr w:rsidR="00750936">
      <w:headerReference w:type="default" r:id="rId12"/>
      <w:footerReference w:type="default" r:id="rId13"/>
      <w:pgSz w:w="12240" w:h="15840"/>
      <w:pgMar w:top="920" w:right="1080" w:bottom="1280" w:left="1080" w:header="389" w:footer="10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97EBA" w14:textId="77777777" w:rsidR="00E67AA7" w:rsidRDefault="00E67AA7">
      <w:r>
        <w:separator/>
      </w:r>
    </w:p>
  </w:endnote>
  <w:endnote w:type="continuationSeparator" w:id="0">
    <w:p w14:paraId="6AA0BE27" w14:textId="77777777" w:rsidR="00E67AA7" w:rsidRDefault="00E6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0CA3D" w14:textId="79813424" w:rsidR="00750936" w:rsidRDefault="00B6798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00224" behindDoc="1" locked="0" layoutInCell="1" allowOverlap="1" wp14:anchorId="627508C4" wp14:editId="1BC6616B">
              <wp:simplePos x="0" y="0"/>
              <wp:positionH relativeFrom="page">
                <wp:posOffset>4616450</wp:posOffset>
              </wp:positionH>
              <wp:positionV relativeFrom="page">
                <wp:posOffset>9271000</wp:posOffset>
              </wp:positionV>
              <wp:extent cx="2298700" cy="18478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87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A6E549" w14:textId="0E2FDA17" w:rsidR="00750936" w:rsidRDefault="00000000">
                          <w:pPr>
                            <w:pStyle w:val="BodyText"/>
                            <w:spacing w:line="26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Dept-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 w:rsidR="00B67986">
                            <w:rPr>
                              <w:rFonts w:ascii="Calibri"/>
                            </w:rPr>
                            <w:t>Training &amp; Placement Cell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7508C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63.5pt;margin-top:730pt;width:181pt;height:14.55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" filled="f" stroked="f">
              <v:textbox inset="0,0,0,0">
                <w:txbxContent>
                  <w:p w14:paraId="61A6E549" w14:textId="0E2FDA17" w:rsidR="00750936" w:rsidRDefault="00000000">
                    <w:pPr>
                      <w:pStyle w:val="BodyText"/>
                      <w:spacing w:line="26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Dept-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 w:rsidR="00B67986">
                      <w:rPr>
                        <w:rFonts w:ascii="Calibri"/>
                      </w:rPr>
                      <w:t>Training &amp; Placement Cell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26496" behindDoc="1" locked="0" layoutInCell="1" allowOverlap="1" wp14:anchorId="79F2C5DD" wp14:editId="7BC7BFC6">
              <wp:simplePos x="0" y="0"/>
              <wp:positionH relativeFrom="page">
                <wp:posOffset>914400</wp:posOffset>
              </wp:positionH>
              <wp:positionV relativeFrom="page">
                <wp:posOffset>9227185</wp:posOffset>
              </wp:positionV>
              <wp:extent cx="5944870" cy="215265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870" cy="2152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15265">
                            <a:moveTo>
                              <a:pt x="705561" y="27444"/>
                            </a:moveTo>
                            <a:lnTo>
                              <a:pt x="678129" y="27444"/>
                            </a:lnTo>
                            <a:lnTo>
                              <a:pt x="678129" y="28956"/>
                            </a:lnTo>
                            <a:lnTo>
                              <a:pt x="678129" y="214884"/>
                            </a:lnTo>
                            <a:lnTo>
                              <a:pt x="705561" y="214884"/>
                            </a:lnTo>
                            <a:lnTo>
                              <a:pt x="705561" y="28956"/>
                            </a:lnTo>
                            <a:lnTo>
                              <a:pt x="705561" y="27444"/>
                            </a:lnTo>
                            <a:close/>
                          </a:path>
                          <a:path w="5944870" h="215265">
                            <a:moveTo>
                              <a:pt x="5944438" y="0"/>
                            </a:moveTo>
                            <a:lnTo>
                              <a:pt x="705561" y="0"/>
                            </a:lnTo>
                            <a:lnTo>
                              <a:pt x="678180" y="0"/>
                            </a:lnTo>
                            <a:lnTo>
                              <a:pt x="0" y="0"/>
                            </a:lnTo>
                            <a:lnTo>
                              <a:pt x="0" y="27432"/>
                            </a:lnTo>
                            <a:lnTo>
                              <a:pt x="678129" y="27432"/>
                            </a:lnTo>
                            <a:lnTo>
                              <a:pt x="705561" y="27432"/>
                            </a:lnTo>
                            <a:lnTo>
                              <a:pt x="5944438" y="27432"/>
                            </a:lnTo>
                            <a:lnTo>
                              <a:pt x="5944438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370415" id="Graphic 2" o:spid="_x0000_s1026" style="position:absolute;margin-left:1in;margin-top:726.55pt;width:468.1pt;height:16.95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" path="m705561,27444r-27432,l678129,28956r,185928l705561,214884r,-185928l705561,27444xem5944438,l705561,,678180,,,,,27432r678129,l705561,27432r5238877,l5944438,xe" fillcolor="gray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4A7EB36E" wp14:editId="39151C2C">
              <wp:simplePos x="0" y="0"/>
              <wp:positionH relativeFrom="page">
                <wp:posOffset>1009650</wp:posOffset>
              </wp:positionH>
              <wp:positionV relativeFrom="page">
                <wp:posOffset>9246870</wp:posOffset>
              </wp:positionV>
              <wp:extent cx="539750" cy="16700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40778F" w14:textId="083977A5" w:rsidR="00750936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/</w:t>
                          </w:r>
                          <w:r w:rsidR="00BF0FE2"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7EB36E" id="Textbox 3" o:spid="_x0000_s1028" type="#_x0000_t202" style="position:absolute;margin-left:79.5pt;margin-top:728.1pt;width:42.5pt;height:13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" filled="f" stroked="f">
              <v:textbox inset="0,0,0,0">
                <w:txbxContent>
                  <w:p w14:paraId="4040778F" w14:textId="083977A5" w:rsidR="00750936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1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/</w:t>
                    </w:r>
                    <w:r w:rsidR="00BF0FE2">
                      <w:rPr>
                        <w:rFonts w:ascii="Arial"/>
                        <w:b/>
                        <w:spacing w:val="-5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CAA33" w14:textId="34FBD461" w:rsidR="00750936" w:rsidRDefault="00B6798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12512" behindDoc="1" locked="0" layoutInCell="1" allowOverlap="1" wp14:anchorId="0FEF8988" wp14:editId="54364092">
              <wp:simplePos x="0" y="0"/>
              <wp:positionH relativeFrom="page">
                <wp:posOffset>4800600</wp:posOffset>
              </wp:positionH>
              <wp:positionV relativeFrom="page">
                <wp:posOffset>9372600</wp:posOffset>
              </wp:positionV>
              <wp:extent cx="2004060" cy="196850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406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C47A21" w14:textId="77777777" w:rsidR="00B67986" w:rsidRDefault="00B67986" w:rsidP="00B67986">
                          <w:pPr>
                            <w:pStyle w:val="BodyText"/>
                            <w:spacing w:line="26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Dept-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Training &amp; Placement Cell</w:t>
                          </w:r>
                        </w:p>
                        <w:p w14:paraId="416F95ED" w14:textId="6C9EFFB3" w:rsidR="00750936" w:rsidRDefault="00750936">
                          <w:pPr>
                            <w:pStyle w:val="BodyText"/>
                            <w:spacing w:line="26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EF8988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378pt;margin-top:738pt;width:157.8pt;height:15.5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" filled="f" stroked="f">
              <v:textbox inset="0,0,0,0">
                <w:txbxContent>
                  <w:p w14:paraId="2AC47A21" w14:textId="77777777" w:rsidR="00B67986" w:rsidRDefault="00B67986" w:rsidP="00B67986">
                    <w:pPr>
                      <w:pStyle w:val="BodyText"/>
                      <w:spacing w:line="26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Dept-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Training &amp; Placement Cell</w:t>
                    </w:r>
                  </w:p>
                  <w:p w14:paraId="416F95ED" w14:textId="6C9EFFB3" w:rsidR="00750936" w:rsidRDefault="00750936">
                    <w:pPr>
                      <w:pStyle w:val="BodyText"/>
                      <w:spacing w:line="26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706368" behindDoc="1" locked="0" layoutInCell="1" allowOverlap="1" wp14:anchorId="64BF68BE" wp14:editId="24940470">
              <wp:simplePos x="0" y="0"/>
              <wp:positionH relativeFrom="page">
                <wp:posOffset>914400</wp:posOffset>
              </wp:positionH>
              <wp:positionV relativeFrom="page">
                <wp:posOffset>9241155</wp:posOffset>
              </wp:positionV>
              <wp:extent cx="5944870" cy="215265"/>
              <wp:effectExtent l="0" t="0" r="0" b="0"/>
              <wp:wrapNone/>
              <wp:docPr id="13" name="Graphic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870" cy="2152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4870" h="215265">
                            <a:moveTo>
                              <a:pt x="5944438" y="0"/>
                            </a:moveTo>
                            <a:lnTo>
                              <a:pt x="705561" y="0"/>
                            </a:lnTo>
                            <a:lnTo>
                              <a:pt x="678180" y="0"/>
                            </a:lnTo>
                            <a:lnTo>
                              <a:pt x="0" y="0"/>
                            </a:lnTo>
                            <a:lnTo>
                              <a:pt x="0" y="27419"/>
                            </a:lnTo>
                            <a:lnTo>
                              <a:pt x="678129" y="27419"/>
                            </a:lnTo>
                            <a:lnTo>
                              <a:pt x="678129" y="28943"/>
                            </a:lnTo>
                            <a:lnTo>
                              <a:pt x="678129" y="214871"/>
                            </a:lnTo>
                            <a:lnTo>
                              <a:pt x="705561" y="214871"/>
                            </a:lnTo>
                            <a:lnTo>
                              <a:pt x="705561" y="28943"/>
                            </a:lnTo>
                            <a:lnTo>
                              <a:pt x="705561" y="27419"/>
                            </a:lnTo>
                            <a:lnTo>
                              <a:pt x="5944438" y="27419"/>
                            </a:lnTo>
                            <a:lnTo>
                              <a:pt x="5944438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67C7D1" id="Graphic 13" o:spid="_x0000_s1026" style="position:absolute;margin-left:1in;margin-top:727.65pt;width:468.1pt;height:16.9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487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" path="m5944438,l705561,,678180,,,,,27419r678129,l678129,28943r,185928l705561,214871r,-185928l705561,27419r5238877,l5944438,xe" fillcolor="gray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709440" behindDoc="1" locked="0" layoutInCell="1" allowOverlap="1" wp14:anchorId="1E4AB800" wp14:editId="5D7B09DD">
              <wp:simplePos x="0" y="0"/>
              <wp:positionH relativeFrom="page">
                <wp:posOffset>1009650</wp:posOffset>
              </wp:positionH>
              <wp:positionV relativeFrom="page">
                <wp:posOffset>9262110</wp:posOffset>
              </wp:positionV>
              <wp:extent cx="539750" cy="167005"/>
              <wp:effectExtent l="0" t="0" r="0" b="0"/>
              <wp:wrapNone/>
              <wp:docPr id="14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722A7F" w14:textId="77777777" w:rsidR="00750936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AB800" id="Textbox 14" o:spid="_x0000_s1031" type="#_x0000_t202" style="position:absolute;margin-left:79.5pt;margin-top:729.3pt;width:42.5pt;height:13.15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" filled="f" stroked="f">
              <v:textbox inset="0,0,0,0">
                <w:txbxContent>
                  <w:p w14:paraId="74722A7F" w14:textId="77777777" w:rsidR="00750936" w:rsidRDefault="00000000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Page</w:t>
                    </w:r>
                    <w:r>
                      <w:rPr>
                        <w:rFonts w:asci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6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D206D" w14:textId="77777777" w:rsidR="00E67AA7" w:rsidRDefault="00E67AA7">
      <w:r>
        <w:separator/>
      </w:r>
    </w:p>
  </w:footnote>
  <w:footnote w:type="continuationSeparator" w:id="0">
    <w:p w14:paraId="3D597C6F" w14:textId="77777777" w:rsidR="00E67AA7" w:rsidRDefault="00E67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08803" w14:textId="77777777" w:rsidR="0075093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5D65735D" wp14:editId="79E68698">
              <wp:simplePos x="0" y="0"/>
              <wp:positionH relativeFrom="page">
                <wp:posOffset>5867400</wp:posOffset>
              </wp:positionH>
              <wp:positionV relativeFrom="page">
                <wp:posOffset>233680</wp:posOffset>
              </wp:positionV>
              <wp:extent cx="1272540" cy="177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25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A13F65" w14:textId="6EEB7739" w:rsidR="00750936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ABES/</w:t>
                          </w:r>
                          <w:r w:rsidR="00783C05">
                            <w:rPr>
                              <w:rFonts w:ascii="Calibri"/>
                            </w:rPr>
                            <w:t xml:space="preserve">    </w:t>
                          </w:r>
                          <w:r>
                            <w:rPr>
                              <w:rFonts w:ascii="Calibri"/>
                            </w:rPr>
                            <w:t>/001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V-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65735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62pt;margin-top:18.4pt;width:100.2pt;height:14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" filled="f" stroked="f">
              <v:textbox inset="0,0,0,0">
                <w:txbxContent>
                  <w:p w14:paraId="74A13F65" w14:textId="6EEB7739" w:rsidR="00750936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ABES/</w:t>
                    </w:r>
                    <w:r w:rsidR="00783C05">
                      <w:rPr>
                        <w:rFonts w:ascii="Calibri"/>
                      </w:rPr>
                      <w:t xml:space="preserve">    </w:t>
                    </w:r>
                    <w:r>
                      <w:rPr>
                        <w:rFonts w:ascii="Calibri"/>
                      </w:rPr>
                      <w:t>/001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V-</w:t>
                    </w:r>
                    <w:r>
                      <w:rPr>
                        <w:rFonts w:ascii="Calibri"/>
                        <w:spacing w:val="-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DA85D" w14:textId="77777777" w:rsidR="0075093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03296" behindDoc="1" locked="0" layoutInCell="1" allowOverlap="1" wp14:anchorId="6D4CD625" wp14:editId="37C03BB5">
              <wp:simplePos x="0" y="0"/>
              <wp:positionH relativeFrom="page">
                <wp:posOffset>5532120</wp:posOffset>
              </wp:positionH>
              <wp:positionV relativeFrom="page">
                <wp:posOffset>233680</wp:posOffset>
              </wp:positionV>
              <wp:extent cx="1341120" cy="177800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11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0F1BFF" w14:textId="77777777" w:rsidR="00750936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ABES/SDD/001</w:t>
                          </w:r>
                          <w:r>
                            <w:rPr>
                              <w:rFonts w:ascii="Calibri"/>
                              <w:spacing w:val="75"/>
                              <w:w w:val="15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V-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4CD625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margin-left:435.6pt;margin-top:18.4pt;width:105.6pt;height:14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" filled="f" stroked="f">
              <v:textbox inset="0,0,0,0">
                <w:txbxContent>
                  <w:p w14:paraId="3A0F1BFF" w14:textId="77777777" w:rsidR="00750936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ABES/SDD/001</w:t>
                    </w:r>
                    <w:r>
                      <w:rPr>
                        <w:rFonts w:ascii="Calibri"/>
                        <w:spacing w:val="75"/>
                        <w:w w:val="150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V-</w:t>
                    </w:r>
                    <w:r>
                      <w:rPr>
                        <w:rFonts w:ascii="Calibri"/>
                        <w:spacing w:val="-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numFmt w:val="bullet"/>
      <w:lvlText w:val="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Roman"/>
      <w:lvlText w:val="(%1)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lowerRoman"/>
      <w:lvlText w:val="(%1)"/>
      <w:lvlJc w:val="left"/>
      <w:pPr>
        <w:ind w:left="1440" w:hanging="7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54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080" w:hanging="360"/>
      </w:pPr>
      <w:rPr>
        <w:rFonts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F12336"/>
    <w:multiLevelType w:val="hybridMultilevel"/>
    <w:tmpl w:val="288AAD5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8ED5060"/>
    <w:multiLevelType w:val="hybridMultilevel"/>
    <w:tmpl w:val="A41664D0"/>
    <w:lvl w:ilvl="0" w:tplc="67328804">
      <w:start w:val="1"/>
      <w:numFmt w:val="lowerLetter"/>
      <w:lvlText w:val="%1."/>
      <w:lvlJc w:val="left"/>
      <w:pPr>
        <w:ind w:left="39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10" w:hanging="360"/>
      </w:pPr>
    </w:lvl>
    <w:lvl w:ilvl="2" w:tplc="4009001B" w:tentative="1">
      <w:start w:val="1"/>
      <w:numFmt w:val="lowerRoman"/>
      <w:lvlText w:val="%3."/>
      <w:lvlJc w:val="right"/>
      <w:pPr>
        <w:ind w:left="5430" w:hanging="180"/>
      </w:pPr>
    </w:lvl>
    <w:lvl w:ilvl="3" w:tplc="4009000F" w:tentative="1">
      <w:start w:val="1"/>
      <w:numFmt w:val="decimal"/>
      <w:lvlText w:val="%4."/>
      <w:lvlJc w:val="left"/>
      <w:pPr>
        <w:ind w:left="6150" w:hanging="360"/>
      </w:pPr>
    </w:lvl>
    <w:lvl w:ilvl="4" w:tplc="40090019" w:tentative="1">
      <w:start w:val="1"/>
      <w:numFmt w:val="lowerLetter"/>
      <w:lvlText w:val="%5."/>
      <w:lvlJc w:val="left"/>
      <w:pPr>
        <w:ind w:left="6870" w:hanging="360"/>
      </w:pPr>
    </w:lvl>
    <w:lvl w:ilvl="5" w:tplc="4009001B" w:tentative="1">
      <w:start w:val="1"/>
      <w:numFmt w:val="lowerRoman"/>
      <w:lvlText w:val="%6."/>
      <w:lvlJc w:val="right"/>
      <w:pPr>
        <w:ind w:left="7590" w:hanging="180"/>
      </w:pPr>
    </w:lvl>
    <w:lvl w:ilvl="6" w:tplc="4009000F" w:tentative="1">
      <w:start w:val="1"/>
      <w:numFmt w:val="decimal"/>
      <w:lvlText w:val="%7."/>
      <w:lvlJc w:val="left"/>
      <w:pPr>
        <w:ind w:left="8310" w:hanging="360"/>
      </w:pPr>
    </w:lvl>
    <w:lvl w:ilvl="7" w:tplc="40090019" w:tentative="1">
      <w:start w:val="1"/>
      <w:numFmt w:val="lowerLetter"/>
      <w:lvlText w:val="%8."/>
      <w:lvlJc w:val="left"/>
      <w:pPr>
        <w:ind w:left="9030" w:hanging="360"/>
      </w:pPr>
    </w:lvl>
    <w:lvl w:ilvl="8" w:tplc="4009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6" w15:restartNumberingAfterBreak="0">
    <w:nsid w:val="2B260723"/>
    <w:multiLevelType w:val="multilevel"/>
    <w:tmpl w:val="9D9E4C50"/>
    <w:lvl w:ilvl="0">
      <w:start w:val="1"/>
      <w:numFmt w:val="decimal"/>
      <w:lvlText w:val="%1."/>
      <w:lvlJc w:val="left"/>
      <w:pPr>
        <w:ind w:left="1080" w:hanging="360"/>
      </w:pPr>
      <w:rPr>
        <w:rFonts w:ascii="Cambria"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44A818A8"/>
    <w:multiLevelType w:val="multilevel"/>
    <w:tmpl w:val="1BD4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B3AE3"/>
    <w:multiLevelType w:val="multilevel"/>
    <w:tmpl w:val="96D8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16125"/>
    <w:multiLevelType w:val="multilevel"/>
    <w:tmpl w:val="2468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DCABA"/>
    <w:multiLevelType w:val="multilevel"/>
    <w:tmpl w:val="59ADCABA"/>
    <w:lvl w:ilvl="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1454E8F"/>
    <w:multiLevelType w:val="multilevel"/>
    <w:tmpl w:val="02C6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E65CD"/>
    <w:multiLevelType w:val="hybridMultilevel"/>
    <w:tmpl w:val="E7704F42"/>
    <w:lvl w:ilvl="0" w:tplc="5336B6EA">
      <w:start w:val="1"/>
      <w:numFmt w:val="decimal"/>
      <w:lvlText w:val="%1"/>
      <w:lvlJc w:val="left"/>
      <w:pPr>
        <w:ind w:left="1439" w:hanging="360"/>
      </w:pPr>
      <w:rPr>
        <w:rFonts w:ascii="Cambria"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2159" w:hanging="360"/>
      </w:pPr>
    </w:lvl>
    <w:lvl w:ilvl="2" w:tplc="4009001B" w:tentative="1">
      <w:start w:val="1"/>
      <w:numFmt w:val="lowerRoman"/>
      <w:lvlText w:val="%3."/>
      <w:lvlJc w:val="right"/>
      <w:pPr>
        <w:ind w:left="2879" w:hanging="180"/>
      </w:pPr>
    </w:lvl>
    <w:lvl w:ilvl="3" w:tplc="4009000F" w:tentative="1">
      <w:start w:val="1"/>
      <w:numFmt w:val="decimal"/>
      <w:lvlText w:val="%4."/>
      <w:lvlJc w:val="left"/>
      <w:pPr>
        <w:ind w:left="3599" w:hanging="360"/>
      </w:pPr>
    </w:lvl>
    <w:lvl w:ilvl="4" w:tplc="40090019" w:tentative="1">
      <w:start w:val="1"/>
      <w:numFmt w:val="lowerLetter"/>
      <w:lvlText w:val="%5."/>
      <w:lvlJc w:val="left"/>
      <w:pPr>
        <w:ind w:left="4319" w:hanging="360"/>
      </w:pPr>
    </w:lvl>
    <w:lvl w:ilvl="5" w:tplc="4009001B" w:tentative="1">
      <w:start w:val="1"/>
      <w:numFmt w:val="lowerRoman"/>
      <w:lvlText w:val="%6."/>
      <w:lvlJc w:val="right"/>
      <w:pPr>
        <w:ind w:left="5039" w:hanging="180"/>
      </w:pPr>
    </w:lvl>
    <w:lvl w:ilvl="6" w:tplc="4009000F" w:tentative="1">
      <w:start w:val="1"/>
      <w:numFmt w:val="decimal"/>
      <w:lvlText w:val="%7."/>
      <w:lvlJc w:val="left"/>
      <w:pPr>
        <w:ind w:left="5759" w:hanging="360"/>
      </w:pPr>
    </w:lvl>
    <w:lvl w:ilvl="7" w:tplc="40090019" w:tentative="1">
      <w:start w:val="1"/>
      <w:numFmt w:val="lowerLetter"/>
      <w:lvlText w:val="%8."/>
      <w:lvlJc w:val="left"/>
      <w:pPr>
        <w:ind w:left="6479" w:hanging="360"/>
      </w:pPr>
    </w:lvl>
    <w:lvl w:ilvl="8" w:tplc="40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3" w15:restartNumberingAfterBreak="0">
    <w:nsid w:val="7D1564D9"/>
    <w:multiLevelType w:val="multilevel"/>
    <w:tmpl w:val="4EB0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569859">
    <w:abstractNumId w:val="3"/>
  </w:num>
  <w:num w:numId="2" w16cid:durableId="1357190508">
    <w:abstractNumId w:val="2"/>
  </w:num>
  <w:num w:numId="3" w16cid:durableId="336620388">
    <w:abstractNumId w:val="10"/>
  </w:num>
  <w:num w:numId="4" w16cid:durableId="532573196">
    <w:abstractNumId w:val="1"/>
  </w:num>
  <w:num w:numId="5" w16cid:durableId="1008799944">
    <w:abstractNumId w:val="0"/>
  </w:num>
  <w:num w:numId="6" w16cid:durableId="1201556335">
    <w:abstractNumId w:val="12"/>
  </w:num>
  <w:num w:numId="7" w16cid:durableId="1464420238">
    <w:abstractNumId w:val="6"/>
  </w:num>
  <w:num w:numId="8" w16cid:durableId="283268377">
    <w:abstractNumId w:val="7"/>
  </w:num>
  <w:num w:numId="9" w16cid:durableId="819617087">
    <w:abstractNumId w:val="4"/>
  </w:num>
  <w:num w:numId="10" w16cid:durableId="1851289648">
    <w:abstractNumId w:val="5"/>
  </w:num>
  <w:num w:numId="11" w16cid:durableId="2030640434">
    <w:abstractNumId w:val="8"/>
  </w:num>
  <w:num w:numId="12" w16cid:durableId="1725328491">
    <w:abstractNumId w:val="9"/>
  </w:num>
  <w:num w:numId="13" w16cid:durableId="1984195863">
    <w:abstractNumId w:val="11"/>
  </w:num>
  <w:num w:numId="14" w16cid:durableId="8613550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36"/>
    <w:rsid w:val="001D14E9"/>
    <w:rsid w:val="00344885"/>
    <w:rsid w:val="005268A0"/>
    <w:rsid w:val="00750936"/>
    <w:rsid w:val="00783C05"/>
    <w:rsid w:val="00B00709"/>
    <w:rsid w:val="00B67986"/>
    <w:rsid w:val="00BF0FE2"/>
    <w:rsid w:val="00E67AA7"/>
    <w:rsid w:val="00E820B4"/>
    <w:rsid w:val="12B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9BA91"/>
  <w15:docId w15:val="{84CDA22E-59B7-4736-BCB4-67482721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1440" w:hanging="720"/>
      <w:outlineLvl w:val="1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07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7"/>
      <w:ind w:left="2612" w:right="2612"/>
      <w:jc w:val="center"/>
    </w:pPr>
    <w:rPr>
      <w:rFonts w:ascii="Arial MT" w:eastAsia="Arial MT" w:hAnsi="Arial MT" w:cs="Arial MT"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2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5268A0"/>
    <w:rPr>
      <w:rFonts w:ascii="Cambria" w:eastAsia="Cambria" w:hAnsi="Cambria" w:cs="Cambria"/>
      <w:b/>
      <w:bCs/>
      <w:i/>
      <w:iCs/>
      <w:sz w:val="24"/>
      <w:szCs w:val="24"/>
      <w:lang w:val="en-US" w:eastAsia="en-US"/>
    </w:rPr>
  </w:style>
  <w:style w:type="paragraph" w:styleId="NormalWeb">
    <w:name w:val="Normal (Web)"/>
    <w:basedOn w:val="Normal"/>
    <w:rsid w:val="00B00709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0070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B679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67986"/>
    <w:rPr>
      <w:rFonts w:ascii="Cambria" w:eastAsia="Cambria" w:hAnsi="Cambria" w:cs="Cambria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B679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67986"/>
    <w:rPr>
      <w:rFonts w:ascii="Cambria" w:eastAsia="Cambria" w:hAnsi="Cambria" w:cs="Cambria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67986"/>
    <w:rPr>
      <w:rFonts w:ascii="Cambria" w:eastAsia="Cambria" w:hAnsi="Cambria" w:cs="Cambr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Rohini Mittal</cp:lastModifiedBy>
  <cp:revision>3</cp:revision>
  <dcterms:created xsi:type="dcterms:W3CDTF">2025-05-26T10:35:00Z</dcterms:created>
  <dcterms:modified xsi:type="dcterms:W3CDTF">2025-05-26T10:37:00Z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1033-12.2.0.21179</vt:lpwstr>
  </property>
  <property fmtid="{D5CDD505-2E9C-101B-9397-08002B2CF9AE}" pid="7" name="ICV">
    <vt:lpwstr>BD9FA880441249308591ACB153CBA33E_12</vt:lpwstr>
  </property>
</Properties>
</file>